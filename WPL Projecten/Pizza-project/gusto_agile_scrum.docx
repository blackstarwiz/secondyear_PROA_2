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Agile Scrum Werkwijze — Project 1: Gusto Italiano</w:t>
      </w:r>
    </w:p>
    <w:p/>
    <w:p>
      <w:pPr>
        <w:pStyle w:val="Heading2"/>
      </w:pPr>
      <w:r>
        <w:t>Inleiding</w:t>
      </w:r>
    </w:p>
    <w:p>
      <w:r>
        <w:t>Dit document beschrijft de Agile Scrum werkwijze voor het **Gusto Italiano** websiteproject. Het bevat teamrollen, ceremonies, artefacten, sprintplanning, backlogvoorbeelden, Definition of Done (DoD) en technische richtlijnen passend bij de gegeven technische eisen (React, Node.js/Express, MySQL/Postgres/MongoDB, JWT, Stripe).</w:t>
      </w:r>
    </w:p>
    <w:p/>
    <w:p>
      <w:r>
        <w:t>---</w:t>
      </w:r>
    </w:p>
    <w:p/>
    <w:p>
      <w:pPr>
        <w:pStyle w:val="Heading2"/>
      </w:pPr>
      <w:r>
        <w:t>Projectoverzicht (samenvatting)</w:t>
      </w:r>
    </w:p>
    <w:p>
      <w:r>
        <w:t xml:space="preserve">**Klant:** Marco Donatelli — Gusto Italiano (Antwerpen)  </w:t>
      </w:r>
    </w:p>
    <w:p>
      <w:r>
        <w:t xml:space="preserve">**Doel:** Een aantrekkelijke, gebruiksvriendelijke website waar klanten het menu kunnen bekijken, de locatie vinden, een account aanmaken en bestellingen plaatsen voor afhaling met online betalen via Stripe.  </w:t>
      </w:r>
    </w:p>
    <w:p>
      <w:r>
        <w:t xml:space="preserve">**Technische eisen:**  </w:t>
      </w:r>
    </w:p>
    <w:p>
      <w:r>
        <w:t xml:space="preserve">- Frontend: React  </w:t>
      </w:r>
    </w:p>
    <w:p>
      <w:r>
        <w:t xml:space="preserve">- Backend: Node.js + Express  </w:t>
      </w:r>
    </w:p>
    <w:p>
      <w:r>
        <w:t xml:space="preserve">- Database: MySQL / PostgreSQL / MongoDB (team kiest)  </w:t>
      </w:r>
    </w:p>
    <w:p>
      <w:r>
        <w:t xml:space="preserve">- Auth: JWT  </w:t>
      </w:r>
    </w:p>
    <w:p>
      <w:r>
        <w:t>- Betaalprovider: Stripe</w:t>
      </w:r>
    </w:p>
    <w:p/>
    <w:p>
      <w:r>
        <w:t>---</w:t>
      </w:r>
    </w:p>
    <w:p/>
    <w:p>
      <w:pPr>
        <w:pStyle w:val="Heading2"/>
      </w:pPr>
      <w:r>
        <w:t>Team en rollen (aanbevolen)</w:t>
      </w:r>
    </w:p>
    <w:p>
      <w:r>
        <w:t xml:space="preserve">- **Product Owner (PO):** Vertegenwoordigt Marco / stakeholder — prioriteert backlog, accepteert features.  </w:t>
      </w:r>
    </w:p>
    <w:p>
      <w:r>
        <w:t xml:space="preserve">- **Scrum Master (SM):** Faciliteert scrums, verwijdert obstakels, bewaakt proces.  </w:t>
      </w:r>
    </w:p>
    <w:p>
      <w:r>
        <w:t xml:space="preserve">- **Development Team (3–5 devs):** Full‑stack developers (React + Node). Team is cross‑functioneel.  </w:t>
      </w:r>
    </w:p>
    <w:p>
      <w:r>
        <w:t xml:space="preserve">- **Tester/QA (kan rol rouleren):** Schrijft testcases, voert acceptatie- en regressietests uit.  </w:t>
      </w:r>
    </w:p>
    <w:p>
      <w:r>
        <w:t>- **Designer (optioneel):** UI/UX, zorgt voor aantrekkelijke look conform Marco's visie.</w:t>
      </w:r>
    </w:p>
    <w:p/>
    <w:p>
      <w:r>
        <w:t>**Notitie:** in een studententeam kunnen rollen rouleren; PO kan een teamlid zijn dat contact houdt met Marco.</w:t>
      </w:r>
    </w:p>
    <w:p/>
    <w:p>
      <w:r>
        <w:t>---</w:t>
      </w:r>
    </w:p>
    <w:p/>
    <w:p>
      <w:pPr>
        <w:pStyle w:val="Heading2"/>
      </w:pPr>
      <w:r>
        <w:t>Scrum ceremonies &amp; frequenties</w:t>
      </w:r>
    </w:p>
    <w:p>
      <w:r>
        <w:t xml:space="preserve">- **Sprintlengte:** 2 weken (aanbevolen).  </w:t>
      </w:r>
    </w:p>
    <w:p>
      <w:r>
        <w:t xml:space="preserve">- **Sprint Planning (2 uur max, start van sprint):** PO presenteert top backlog items; team kiest wat haalbaar is; taken worden opgesplitst en geschat.  </w:t>
      </w:r>
    </w:p>
    <w:p>
      <w:r>
        <w:t xml:space="preserve">- **Daily Stand-up (15 min):** Kort: wat deed je gisteren, wat plan je vandaag, blokkades.  </w:t>
      </w:r>
    </w:p>
    <w:p>
      <w:r>
        <w:t xml:space="preserve">- **Sprint Review (1 uur):** Demo van afgeronde features voor PO / stakeholder.  </w:t>
      </w:r>
    </w:p>
    <w:p>
      <w:r>
        <w:t xml:space="preserve">- **Sprint Retrospective (45–60 min):** Wat ging goed, wat kan beter, concrete acties.  </w:t>
      </w:r>
    </w:p>
    <w:p>
      <w:r>
        <w:t>- **Backlog Refinement (1u per week):** Items verduidelijken en splitsen, inschattingen bijwerken.</w:t>
      </w:r>
    </w:p>
    <w:p/>
    <w:p>
      <w:r>
        <w:t>---</w:t>
      </w:r>
    </w:p>
    <w:p/>
    <w:p>
      <w:pPr>
        <w:pStyle w:val="Heading2"/>
      </w:pPr>
      <w:r>
        <w:t>Artefacten</w:t>
      </w:r>
    </w:p>
    <w:p>
      <w:r>
        <w:t xml:space="preserve">- **Product Backlog:** geprioriteerde lijst van user stories en technische taken.  </w:t>
      </w:r>
    </w:p>
    <w:p>
      <w:r>
        <w:t xml:space="preserve">- **Sprint Backlog:** items geselecteerd voor huidige sprint + taken en schattingen.  </w:t>
      </w:r>
    </w:p>
    <w:p>
      <w:r>
        <w:t xml:space="preserve">- **Increment / Release:** werkende software klaar voor demo of productie (minimaal bruikbaar).  </w:t>
      </w:r>
    </w:p>
    <w:p>
      <w:r>
        <w:t>- **Definition of Done (DoD):** criteria waaraan een backlog item moet voldoen om als 'klaar' te gelden.</w:t>
      </w:r>
    </w:p>
    <w:p/>
    <w:p>
      <w:r>
        <w:t>---</w:t>
      </w:r>
    </w:p>
    <w:p/>
    <w:p>
      <w:pPr>
        <w:pStyle w:val="Heading2"/>
      </w:pPr>
      <w:r>
        <w:t>Definition of Done (standaard)</w:t>
      </w:r>
    </w:p>
    <w:p>
      <w:r>
        <w:t>Een backlog item is *Done* wanneer:</w:t>
      </w:r>
    </w:p>
    <w:p>
      <w:r>
        <w:t xml:space="preserve">- Code is geschreven en gecommit in feature branch.  </w:t>
      </w:r>
    </w:p>
    <w:p>
      <w:r>
        <w:t xml:space="preserve">- Unit tests en integratietests (backend) toegevoegd waar relevant en draaien groen.  </w:t>
      </w:r>
    </w:p>
    <w:p>
      <w:r>
        <w:t xml:space="preserve">- E2E of integratietest waar passend (minimaal 1 covered flow).  </w:t>
      </w:r>
    </w:p>
    <w:p>
      <w:r>
        <w:t xml:space="preserve">- Code review is uitgevoerd en opmerkingen verwerkt.  </w:t>
      </w:r>
    </w:p>
    <w:p>
      <w:r>
        <w:t xml:space="preserve">- Feature is gedocumenteerd (README of API doc).  </w:t>
      </w:r>
    </w:p>
    <w:p>
      <w:r>
        <w:t xml:space="preserve">- Build slaagt in CI (lint + tests).  </w:t>
      </w:r>
    </w:p>
    <w:p>
      <w:r>
        <w:t xml:space="preserve">- Feature is gedeployed naar staging (optioneel) of lokaal reproduceerbaar.  </w:t>
      </w:r>
    </w:p>
    <w:p>
      <w:r>
        <w:t xml:space="preserve">- Design en toegankelijkheid (basis WCAG checks) gecontroleerd.  </w:t>
      </w:r>
    </w:p>
    <w:p>
      <w:r>
        <w:t>- PO heeft feature geaccepteerd tijdens sprint review.</w:t>
      </w:r>
    </w:p>
    <w:p/>
    <w:p>
      <w:r>
        <w:t>---</w:t>
      </w:r>
    </w:p>
    <w:p/>
    <w:p>
      <w:pPr>
        <w:pStyle w:val="Heading2"/>
      </w:pPr>
      <w:r>
        <w:t>Voorstel Sprintindeling (8 weken — 4 sprints)</w:t>
      </w:r>
    </w:p>
    <w:p>
      <w:r>
        <w:t>**Sprint 0 — Voorbereiding (optioneel, 1 week)**</w:t>
      </w:r>
    </w:p>
    <w:p>
      <w:r>
        <w:t xml:space="preserve">- Projectsetup: repo, branch-strategie, basis CI, dev environment, keuze DB.  </w:t>
      </w:r>
    </w:p>
    <w:p>
      <w:r>
        <w:t xml:space="preserve">- Wireframes en basis UI-stijl afspreken (kleur, logo, fonts).  </w:t>
      </w:r>
    </w:p>
    <w:p>
      <w:r>
        <w:t>- Basis README en run-instructies.</w:t>
      </w:r>
    </w:p>
    <w:p/>
    <w:p>
      <w:r>
        <w:t>**Sprint 1 (week 1–2) — Auth &amp; basis UI**</w:t>
      </w:r>
    </w:p>
    <w:p>
      <w:r>
        <w:t xml:space="preserve">- User registration &amp; login (JWT).  </w:t>
      </w:r>
    </w:p>
    <w:p>
      <w:r>
        <w:t xml:space="preserve">- Basis layout: header, footer, homepage, menu page skeleton.  </w:t>
      </w:r>
    </w:p>
    <w:p>
      <w:r>
        <w:t xml:space="preserve">- Datamodel users &amp; sessions.  </w:t>
      </w:r>
    </w:p>
    <w:p>
      <w:r>
        <w:t>- CI lint &amp; test pipeline.</w:t>
      </w:r>
    </w:p>
    <w:p/>
    <w:p>
      <w:r>
        <w:t>**Sprint 2 (week 3–4) — Menu &amp; locatie**</w:t>
      </w:r>
    </w:p>
    <w:p>
      <w:r>
        <w:t xml:space="preserve">- CRUD menu items (admin) + publieke menu weergave.  </w:t>
      </w:r>
    </w:p>
    <w:p>
      <w:r>
        <w:t xml:space="preserve">- Locatie pagina met kaart en openingstijden.  </w:t>
      </w:r>
    </w:p>
    <w:p>
      <w:r>
        <w:t>- Frontend styling en responsive basis.</w:t>
      </w:r>
    </w:p>
    <w:p/>
    <w:p>
      <w:r>
        <w:t>**Sprint 3 (week 5–6) — Bestellen &amp; afhaling**</w:t>
      </w:r>
    </w:p>
    <w:p>
      <w:r>
        <w:t xml:space="preserve">- Winkelwagen flow (client-side).  </w:t>
      </w:r>
    </w:p>
    <w:p>
      <w:r>
        <w:t xml:space="preserve">- Checkout flow: order aanmaken op backend, keuze 'afhaling' + tijdslot.  </w:t>
      </w:r>
    </w:p>
    <w:p>
      <w:r>
        <w:t xml:space="preserve">- Integratie met Stripe (testmodus) voor betalingen.  </w:t>
      </w:r>
    </w:p>
    <w:p>
      <w:r>
        <w:t>- Order history voor gebruiker.</w:t>
      </w:r>
    </w:p>
    <w:p/>
    <w:p>
      <w:r>
        <w:t>**Sprint 4 (week 7–8) — Polish, tests &amp; release**</w:t>
      </w:r>
    </w:p>
    <w:p>
      <w:r>
        <w:t xml:space="preserve">- E2E tests (registratie → order → betaling).  </w:t>
      </w:r>
    </w:p>
    <w:p>
      <w:r>
        <w:t xml:space="preserve">- UI polish, performance, accessibility fixes.  </w:t>
      </w:r>
    </w:p>
    <w:p>
      <w:r>
        <w:t xml:space="preserve">- Deployment naar productie (Heroku/Render/Railway).  </w:t>
      </w:r>
    </w:p>
    <w:p>
      <w:r>
        <w:t>- Einddemo en oplevering rapport.</w:t>
      </w:r>
    </w:p>
    <w:p/>
    <w:p>
      <w:r>
        <w:t>---</w:t>
      </w:r>
    </w:p>
    <w:p/>
    <w:p>
      <w:pPr>
        <w:pStyle w:val="Heading2"/>
      </w:pPr>
      <w:r>
        <w:t>Product Backlog (voorbeelden — geprioriteerd)</w:t>
      </w:r>
    </w:p>
    <w:p>
      <w:r>
        <w:t>Hieronder 20 voorbeeld user stories &amp; technische tasks. Prioriteit: Hoog → Laag.</w:t>
      </w:r>
    </w:p>
    <w:p/>
    <w:p>
      <w:r>
        <w:t>### Hoog</w:t>
      </w:r>
    </w:p>
    <w:p>
      <w:r>
        <w:t>1. **US-01 — Account aanmaken**</w:t>
      </w:r>
    </w:p>
    <w:p>
      <w:r>
        <w:t xml:space="preserve">   - Als klant wil ik een account kunnen aanmaken zodat mijn naam &amp; adres opgeslagen worden.  </w:t>
      </w:r>
    </w:p>
    <w:p>
      <w:r>
        <w:t xml:space="preserve">   - Acceptatie: POST /auth/register werkt, wachtwoord gehashed, validatie email.</w:t>
      </w:r>
    </w:p>
    <w:p/>
    <w:p>
      <w:r>
        <w:t>2. **US-02 — Inloggen / JWT sessie**</w:t>
      </w:r>
    </w:p>
    <w:p>
      <w:r>
        <w:t xml:space="preserve">   - Als klant wil ik kunnen inloggen zodat ik bestellingen kan plaatsen en mijn gegevens beheren.  </w:t>
      </w:r>
    </w:p>
    <w:p>
      <w:r>
        <w:t xml:space="preserve">   - Acceptatie: POST /auth/login retourneert JWT, protected endpoints vereisen token.</w:t>
      </w:r>
    </w:p>
    <w:p/>
    <w:p>
      <w:r>
        <w:t>3. **US-03 — Menu bekijken (publiek)**</w:t>
      </w:r>
    </w:p>
    <w:p>
      <w:r>
        <w:t xml:space="preserve">   - Als bezoeker wil ik het huidige menu kunnen bekijken met prijzen en beschrijving.  </w:t>
      </w:r>
    </w:p>
    <w:p>
      <w:r>
        <w:t xml:space="preserve">   - Acceptatie: publieke GET /menu endpoint, responsive UI.</w:t>
      </w:r>
    </w:p>
    <w:p/>
    <w:p>
      <w:r>
        <w:t>4. **US-04 — Bestelling plaatsen (afhaling)**</w:t>
      </w:r>
    </w:p>
    <w:p>
      <w:r>
        <w:t xml:space="preserve">   - Als klant wil ik producten in winkelwagen plaatsen en een bestelling plaatsen voor afhaling.  </w:t>
      </w:r>
    </w:p>
    <w:p>
      <w:r>
        <w:t xml:space="preserve">   - Acceptatie: order opgeslagen met user_id, items, gekozen tijdslot en status 'pending'.</w:t>
      </w:r>
    </w:p>
    <w:p/>
    <w:p>
      <w:r>
        <w:t>5. **US-05 — Online betalen via Stripe**</w:t>
      </w:r>
    </w:p>
    <w:p>
      <w:r>
        <w:t xml:space="preserve">   - Als klant wil ik veilig online betalen zodat ik gemakkelijk mijn bestelling betaal.  </w:t>
      </w:r>
    </w:p>
    <w:p>
      <w:r>
        <w:t xml:space="preserve">   - Acceptatie: Stripe testintegratie, betaling bevestigt order status 'paid'.</w:t>
      </w:r>
    </w:p>
    <w:p/>
    <w:p>
      <w:r>
        <w:t>6. **US-06 — Order history &amp; status**</w:t>
      </w:r>
    </w:p>
    <w:p>
      <w:r>
        <w:t xml:space="preserve">   - Als klant wil ik mijn eerdere bestellingen zien en status volgen.  </w:t>
      </w:r>
    </w:p>
    <w:p>
      <w:r>
        <w:t xml:space="preserve">   - Acceptatie: GET /orders voor ingelogde gebruiker.</w:t>
      </w:r>
    </w:p>
    <w:p/>
    <w:p>
      <w:r>
        <w:t>### Midden</w:t>
      </w:r>
    </w:p>
    <w:p>
      <w:r>
        <w:t xml:space="preserve">7. **US-07 — Locatie &amp; kaart** — Google Maps / Leaflet integratie.  </w:t>
      </w:r>
    </w:p>
    <w:p>
      <w:r>
        <w:t xml:space="preserve">8. **US-08 — Admin: menu items beheren** (CRUD).  </w:t>
      </w:r>
    </w:p>
    <w:p>
      <w:r>
        <w:t xml:space="preserve">9. **US-09 — Time-slot selectie &amp; conflictcontrole**.  </w:t>
      </w:r>
    </w:p>
    <w:p>
      <w:r>
        <w:t xml:space="preserve">10. **US-10 — Profielpagina: adres bewerken**.  </w:t>
      </w:r>
    </w:p>
    <w:p>
      <w:r>
        <w:t>### Laag</w:t>
      </w:r>
    </w:p>
    <w:p>
      <w:r>
        <w:t xml:space="preserve">11. **US-11 — Reviews / ratings (optioneel)**.  </w:t>
      </w:r>
    </w:p>
    <w:p>
      <w:r>
        <w:t xml:space="preserve">12. **US-12 — Filters op menu: soorten, allergenen**.  </w:t>
      </w:r>
    </w:p>
    <w:p>
      <w:r>
        <w:t xml:space="preserve">13. **US-13 — E-mail bevestigingen voor orders (optie)**.  </w:t>
      </w:r>
    </w:p>
    <w:p>
      <w:r>
        <w:t xml:space="preserve">14. **US-14 — Export orders als CSV (admin)**.  </w:t>
      </w:r>
    </w:p>
    <w:p>
      <w:r>
        <w:t>### Technische taken</w:t>
      </w:r>
    </w:p>
    <w:p>
      <w:r>
        <w:t xml:space="preserve">- **T-01:** Setup DB (schema voor users, menu_items, orders, order_items).  </w:t>
      </w:r>
    </w:p>
    <w:p>
      <w:r>
        <w:t xml:space="preserve">- **T-02:** CI pipeline (lint, tests).  </w:t>
      </w:r>
    </w:p>
    <w:p>
      <w:r>
        <w:t xml:space="preserve">- **T-03:** SSL / env management voor Stripe keys.  </w:t>
      </w:r>
    </w:p>
    <w:p>
      <w:r>
        <w:t>- **T-04:** Basic input validation &amp; sanitization.</w:t>
      </w:r>
    </w:p>
    <w:p/>
    <w:p>
      <w:r>
        <w:t>---</w:t>
      </w:r>
    </w:p>
    <w:p/>
    <w:p>
      <w:pPr>
        <w:pStyle w:val="Heading2"/>
      </w:pPr>
      <w:r>
        <w:t>Voorbeeld user story + taken (US-04 Bestelling plaatsen)</w:t>
      </w:r>
    </w:p>
    <w:p>
      <w:r>
        <w:t xml:space="preserve">**User story:** Als klant wil ik producten in winkelwagen plaatsen en een bestelling plaatsen voor afhaling.  </w:t>
      </w:r>
    </w:p>
    <w:p>
      <w:r>
        <w:t xml:space="preserve">**Acceptatiecriteria:**  </w:t>
      </w:r>
    </w:p>
    <w:p>
      <w:r>
        <w:t xml:space="preserve">- Kan producten toevoegen/verwijderen in winkelwagen.  </w:t>
      </w:r>
    </w:p>
    <w:p>
      <w:r>
        <w:t xml:space="preserve">- Checkout creëert order met correcte itemgegevens en totaalprijs.  </w:t>
      </w:r>
    </w:p>
    <w:p>
      <w:r>
        <w:t xml:space="preserve">- Order heeft afhaaltijd en status 'pending'.  </w:t>
      </w:r>
    </w:p>
    <w:p>
      <w:r>
        <w:t>- Alleen ingelogde gebruikers kunnen een bestelling plaatsen (of guest checkout indien gekozen).</w:t>
      </w:r>
    </w:p>
    <w:p/>
    <w:p>
      <w:r>
        <w:t xml:space="preserve">**Taken:**  </w:t>
      </w:r>
    </w:p>
    <w:p>
      <w:r>
        <w:t xml:space="preserve">1. Frontend: winkelwagen component + UI (React state / context).  </w:t>
      </w:r>
    </w:p>
    <w:p>
      <w:r>
        <w:t xml:space="preserve">2. Backend: POST /orders endpoint (valideer token, bereken totaal, sla order + items op).  </w:t>
      </w:r>
    </w:p>
    <w:p>
      <w:r>
        <w:t xml:space="preserve">3. DB: orders + order_items tables/collections.  </w:t>
      </w:r>
    </w:p>
    <w:p>
      <w:r>
        <w:t xml:space="preserve">4. Integratie: redirect naar Stripe Checkout (test) of PaymentIntent flow.  </w:t>
      </w:r>
    </w:p>
    <w:p>
      <w:r>
        <w:t>5. Tests: unit test for order calculation; E2E checkout flow.</w:t>
      </w:r>
    </w:p>
    <w:p/>
    <w:p>
      <w:r>
        <w:t>---</w:t>
      </w:r>
    </w:p>
    <w:p/>
    <w:p>
      <w:pPr>
        <w:pStyle w:val="Heading2"/>
      </w:pPr>
      <w:r>
        <w:t>Acceptatie &amp; Testing</w:t>
      </w:r>
    </w:p>
    <w:p>
      <w:r>
        <w:t xml:space="preserve">- **Unit tests:** backend (business logic) + frontend (utility functions, components).  </w:t>
      </w:r>
    </w:p>
    <w:p>
      <w:r>
        <w:t xml:space="preserve">- **Integratietests:** auth flow + order creation.  </w:t>
      </w:r>
    </w:p>
    <w:p>
      <w:r>
        <w:t xml:space="preserve">- **E2E tests:** volledige gebruikersflow (Cypress/Playwright): register → add to cart → checkout → payment success simulation.  </w:t>
      </w:r>
    </w:p>
    <w:p>
      <w:r>
        <w:t>- **QA checklist:** security (JWT expiration), input validation, XSS prevention, error handling, mobile responsiveness.</w:t>
      </w:r>
    </w:p>
    <w:p/>
    <w:p>
      <w:r>
        <w:t>---</w:t>
      </w:r>
    </w:p>
    <w:p/>
    <w:p>
      <w:pPr>
        <w:pStyle w:val="Heading2"/>
      </w:pPr>
      <w:r>
        <w:t>Tech- &amp; Securityrichtlijnen</w:t>
      </w:r>
    </w:p>
    <w:p>
      <w:r>
        <w:t xml:space="preserve">- **Database keuze:** kies PostgreSQL voor relationele consistency; MongoDB is OK als team comfortabel is met documentmodel.  </w:t>
      </w:r>
    </w:p>
    <w:p>
      <w:r>
        <w:t xml:space="preserve">- **Auth:** JWT met refresh tokens (indien nodig). Bewaar niet gevoelige data in JWT, valideer server-side.  </w:t>
      </w:r>
    </w:p>
    <w:p>
      <w:r>
        <w:t xml:space="preserve">- **Passwords:** bcrypt hashing (min cost 10).  </w:t>
      </w:r>
    </w:p>
    <w:p>
      <w:r>
        <w:t xml:space="preserve">- **Stripe:** gebruik test keys in dev, set webhook endpoint veilig in production; verwerk webhooks idempotent.  </w:t>
      </w:r>
    </w:p>
    <w:p>
      <w:r>
        <w:t xml:space="preserve">- **Env management:** .env voor secrets; zorg dat secrets niet in repo staan.  </w:t>
      </w:r>
    </w:p>
    <w:p>
      <w:r>
        <w:t xml:space="preserve">- **CORS:** configureer alleen benodigde origins.  </w:t>
      </w:r>
    </w:p>
    <w:p>
      <w:r>
        <w:t>- **Backup:** eenvoudige DB dump/backup bij productie.</w:t>
      </w:r>
    </w:p>
    <w:p/>
    <w:p>
      <w:r>
        <w:t>---</w:t>
      </w:r>
    </w:p>
    <w:p/>
    <w:p>
      <w:pPr>
        <w:pStyle w:val="Heading2"/>
      </w:pPr>
      <w:r>
        <w:t>Definition of Ready (DoR) — wanneer kan een item in sprintplanning?</w:t>
      </w:r>
    </w:p>
    <w:p>
      <w:r>
        <w:t xml:space="preserve">- User story heeft duidelijke beschrijving en acceptatiecriteria.  </w:t>
      </w:r>
    </w:p>
    <w:p>
      <w:r>
        <w:t xml:space="preserve">- Story is geschat (story points).  </w:t>
      </w:r>
    </w:p>
    <w:p>
      <w:r>
        <w:t xml:space="preserve">- Afhankelijkheden zijn duidelijk of opgevoerd als taken.  </w:t>
      </w:r>
    </w:p>
    <w:p>
      <w:r>
        <w:t>- UI designs of mockups beschikbaar indien relevant.</w:t>
      </w:r>
    </w:p>
    <w:p/>
    <w:p>
      <w:r>
        <w:t>---</w:t>
      </w:r>
    </w:p>
    <w:p/>
    <w:p>
      <w:pPr>
        <w:pStyle w:val="Heading2"/>
      </w:pPr>
      <w:r>
        <w:t>Schatting &amp; Velocity (advies)</w:t>
      </w:r>
    </w:p>
    <w:p>
      <w:r>
        <w:t xml:space="preserve">- Gebruik **story points (Fibonacci 1,2,3,5,8)** voor inschatting.  </w:t>
      </w:r>
    </w:p>
    <w:p>
      <w:r>
        <w:t xml:space="preserve">- Start velocity: team kan in sprint 1 conservatief 10–15 story points plannen (afhankelijk van teamgrootte/ervaring).  </w:t>
      </w:r>
    </w:p>
    <w:p>
      <w:r>
        <w:t>- Houd velocity per sprint bij en pas planning aan.</w:t>
      </w:r>
    </w:p>
    <w:p/>
    <w:p>
      <w:r>
        <w:t>---</w:t>
      </w:r>
    </w:p>
    <w:p/>
    <w:p>
      <w:pPr>
        <w:pStyle w:val="Heading2"/>
      </w:pPr>
      <w:r>
        <w:t>Voorbeeld sprint backlog (Sprint 1)</w:t>
      </w:r>
    </w:p>
    <w:p>
      <w:r>
        <w:t>| Taak | Eigenaar | Schatting (SP) | Status |</w:t>
      </w:r>
    </w:p>
    <w:p>
      <w:r>
        <w:t>|------|----------|----------------:|--------|</w:t>
      </w:r>
    </w:p>
    <w:p>
      <w:r>
        <w:t>| Repo init + README | Dev A | 1 | Done |</w:t>
      </w:r>
    </w:p>
    <w:p>
      <w:r>
        <w:t>| Auth endpoints (register/login) | Dev B | 3 | In Progress |</w:t>
      </w:r>
    </w:p>
    <w:p>
      <w:r>
        <w:t>| Frontend: login/register UI | Dev C | 3 | Todo |</w:t>
      </w:r>
    </w:p>
    <w:p>
      <w:r>
        <w:t>| DB schema users | Dev B | 2 | Todo |</w:t>
      </w:r>
    </w:p>
    <w:p>
      <w:r>
        <w:t>| CI: lint + test job | Dev A | 2 | Todo |</w:t>
      </w:r>
    </w:p>
    <w:p/>
    <w:p>
      <w:r>
        <w:t>---</w:t>
      </w:r>
    </w:p>
    <w:p/>
    <w:p>
      <w:pPr>
        <w:pStyle w:val="Heading2"/>
      </w:pPr>
      <w:r>
        <w:t>Templates &amp; Artefacten (voor teamgebruik)</w:t>
      </w:r>
    </w:p>
    <w:p>
      <w:r>
        <w:t xml:space="preserve">- **Sprint board kolommen:** To Do | In Progress | In Review | Done  </w:t>
      </w:r>
    </w:p>
    <w:p>
      <w:r>
        <w:t xml:space="preserve">- **Pull request template:** beschrijving, changes, tests gedaan, how to test, screenshots.  </w:t>
      </w:r>
    </w:p>
    <w:p>
      <w:r>
        <w:t>- **Issue template:** omschrijving, stappen reproducible, verwachte vs werkelijke, omgeving.</w:t>
      </w:r>
    </w:p>
    <w:p/>
    <w:p>
      <w:r>
        <w:t>---</w:t>
      </w:r>
    </w:p>
    <w:p/>
    <w:p>
      <w:pPr>
        <w:pStyle w:val="Heading2"/>
      </w:pPr>
      <w:r>
        <w:t>Deployment &amp; Devops (kort)</w:t>
      </w:r>
    </w:p>
    <w:p>
      <w:r>
        <w:t xml:space="preserve">- **Staging:** Deploy naar Render/Railway voor demo tijdens sprint review.  </w:t>
      </w:r>
    </w:p>
    <w:p>
      <w:r>
        <w:t xml:space="preserve">- **Production:** Heroku/Render/Vercel (frontend) + managed DB (Heroku Postgres / Render Postgres).  </w:t>
      </w:r>
    </w:p>
    <w:p>
      <w:r>
        <w:t>- **CI:** GitHub Actions — run lint, run tests, build. Deploy on merge to main (with manual approval).</w:t>
      </w:r>
    </w:p>
    <w:p/>
    <w:p>
      <w:r>
        <w:t>---</w:t>
      </w:r>
    </w:p>
    <w:p/>
    <w:p>
      <w:pPr>
        <w:pStyle w:val="Heading2"/>
      </w:pPr>
      <w:r>
        <w:t>Communicatie &amp; Stakeholdermanagement</w:t>
      </w:r>
    </w:p>
    <w:p>
      <w:r>
        <w:t xml:space="preserve">- PO (teamlid) plant wekelijkse check-in met Marco (15–30 min) voor feedback en prioriteit.  </w:t>
      </w:r>
    </w:p>
    <w:p>
      <w:r>
        <w:t xml:space="preserve">- Gebruik Slack / MS Teams voor dagelijkse communicatie + GitHub Issues &amp; Project board.  </w:t>
      </w:r>
    </w:p>
    <w:p>
      <w:r>
        <w:t>- Verzamel feedback tijdens sprint review en verwerk in backlog.</w:t>
      </w:r>
    </w:p>
    <w:p/>
    <w:p>
      <w:r>
        <w:t>---</w:t>
      </w:r>
    </w:p>
    <w:p/>
    <w:p>
      <w:pPr>
        <w:pStyle w:val="Heading2"/>
      </w:pPr>
      <w:r>
        <w:t>Bijlagen / aanvullend materiaal (suggesties)</w:t>
      </w:r>
    </w:p>
    <w:p>
      <w:r>
        <w:t xml:space="preserve">- Wireframes (Figma links)  </w:t>
      </w:r>
    </w:p>
    <w:p>
      <w:r>
        <w:t xml:space="preserve">- API contract (OpenAPI spec)  </w:t>
      </w:r>
    </w:p>
    <w:p>
      <w:r>
        <w:t>- Database ERD / schema</w:t>
      </w:r>
    </w:p>
    <w:p/>
    <w:p>
      <w:r>
        <w:t>---</w:t>
      </w:r>
    </w:p>
    <w:p/>
    <w:p>
      <w:r>
        <w:t>**Einde document**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